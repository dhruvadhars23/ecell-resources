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Outline Template</w:t>
      </w:r>
    </w:p>
    <w:p>
      <w:r>
        <w:t>Event Name:</w:t>
      </w:r>
    </w:p>
    <w:p>
      <w:r>
        <w:t>Date &amp; Time:</w:t>
      </w:r>
    </w:p>
    <w:p>
      <w:r>
        <w:t>Venue:</w:t>
      </w:r>
    </w:p>
    <w:p>
      <w:r>
        <w:t>Description:</w:t>
      </w:r>
    </w:p>
    <w:p>
      <w:r>
        <w:t>Schedule: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